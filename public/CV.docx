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13789">
      <w:pPr>
        <w:pStyle w:val="2"/>
        <w:bidi w:val="0"/>
        <w:rPr>
          <w:rFonts w:hint="default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  <w:t>Uday Thakare</w:t>
      </w:r>
    </w:p>
    <w:p w14:paraId="1BBE06F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Email | LinkedIn | Github | Portfolio</w:t>
      </w:r>
    </w:p>
    <w:p w14:paraId="090D872B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Summary:</w:t>
      </w:r>
    </w:p>
    <w:p w14:paraId="23413FEA">
      <w:pPr>
        <w:jc w:val="left"/>
      </w:pPr>
      <w:r>
        <w:t xml:space="preserve">Skilled </w:t>
      </w:r>
      <w:r>
        <w:rPr>
          <w:rFonts w:hint="default"/>
          <w:lang w:val="en-US"/>
        </w:rPr>
        <w:t>Backend</w:t>
      </w:r>
      <w:r>
        <w:t xml:space="preserve"> web developer with experience in building scalable applicat</w:t>
      </w:r>
      <w:bookmarkStart w:id="0" w:name="_GoBack"/>
      <w:r>
        <w:t>i</w:t>
      </w:r>
      <w:bookmarkEnd w:id="0"/>
      <w:r>
        <w:t>ons using modern frameworks like React, Node.js, and Next.js.</w:t>
      </w:r>
    </w:p>
    <w:p w14:paraId="5B69653B">
      <w:pPr>
        <w:pStyle w:val="2"/>
      </w:pPr>
      <w:r>
        <w:t>Professional Experience</w:t>
      </w:r>
    </w:p>
    <w:p w14:paraId="0F06F556">
      <w:pPr>
        <w:pStyle w:val="23"/>
      </w:pPr>
      <w:r>
        <w:t>Software Developer – DataCraftPro</w:t>
      </w:r>
    </w:p>
    <w:p w14:paraId="3DCBFC72">
      <w:r>
        <w:t>• Developed a government Project Management System using React.js and Node.js.</w:t>
      </w:r>
      <w:r>
        <w:br w:type="textWrapping"/>
      </w:r>
      <w:r>
        <w:t>• Integrated GCP services like BigQuery and Firebase.</w:t>
      </w:r>
      <w:r>
        <w:br w:type="textWrapping"/>
      </w:r>
      <w:r>
        <w:t>• Implemented RBAC, real-time notifications (WebSocket), and email automation.</w:t>
      </w:r>
    </w:p>
    <w:p w14:paraId="62A6615D">
      <w:pPr>
        <w:pStyle w:val="23"/>
      </w:pPr>
      <w:r>
        <w:t>Full Stack Developer – AIBI Streets PVT LTD</w:t>
      </w:r>
    </w:p>
    <w:p w14:paraId="39C8EA39">
      <w:r>
        <w:t>• Built e-commerce platform using Next.js, Node.js, and MySQL.</w:t>
      </w:r>
      <w:r>
        <w:br w:type="textWrapping"/>
      </w:r>
      <w:r>
        <w:t>• Introduced virtual shop features and managed deployment via VPS.</w:t>
      </w:r>
    </w:p>
    <w:p w14:paraId="1F8A4E36">
      <w:pPr>
        <w:pStyle w:val="2"/>
      </w:pPr>
      <w:r>
        <w:t>Projects</w:t>
      </w:r>
    </w:p>
    <w:p w14:paraId="77E789D4">
      <w:pPr>
        <w:pStyle w:val="23"/>
      </w:pPr>
      <w:r>
        <w:t>CouponStall</w:t>
      </w:r>
    </w:p>
    <w:p w14:paraId="4C97D71D">
      <w:r>
        <w:t>• MERN Stack project helping 100+ businesses in Navi Mumbai/Mumbai.</w:t>
      </w:r>
      <w:r>
        <w:br w:type="textWrapping"/>
      </w:r>
      <w:r>
        <w:t>• Generated over 10,000 coupons to boost local sales.</w:t>
      </w:r>
    </w:p>
    <w:p w14:paraId="10699B03">
      <w:pPr>
        <w:pStyle w:val="23"/>
      </w:pPr>
      <w:r>
        <w:t>ScrollConnect – Campus Events Platform</w:t>
      </w:r>
    </w:p>
    <w:p w14:paraId="6651394C">
      <w:r>
        <w:t>• Built using Next.js and Supabase.</w:t>
      </w:r>
      <w:r>
        <w:br w:type="textWrapping"/>
      </w:r>
      <w:r>
        <w:t>• Features include event creation, authentication, and real-time notifications.</w:t>
      </w:r>
    </w:p>
    <w:p w14:paraId="2C0B7572">
      <w:pPr>
        <w:pStyle w:val="2"/>
      </w:pPr>
      <w:r>
        <w:t>Skills</w:t>
      </w:r>
    </w:p>
    <w:p w14:paraId="6A383E4C">
      <w:r>
        <w:t>React.js, Next.js, Node.js, MySQL, Supabase, PyTorch, Google Cloud Platform (GCP), BigQuery, Firebase, WebSockets, Tailwind CSS, Groq API (Llama), Hugging Face, NLP, CNNs, Backpropagation, API Development, Role-Based Access Control (RBAC), Real-Time Notifications, Email Automation, VPS Deployment, SSR, Responsive Design, AI Integration, Bug Fixing, Performance Optimization.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43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Uday Thakare</cp:lastModifiedBy>
  <dcterms:modified xsi:type="dcterms:W3CDTF">2025-05-27T06:57:58Z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560CCF02537544A2B1E3E0C089B4DB70_12</vt:lpwstr>
  </property>
</Properties>
</file>